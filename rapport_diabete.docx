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092" w:rsidRPr="00E628EE" w:rsidRDefault="00E628EE">
      <w:pPr>
        <w:pStyle w:val="Titre"/>
        <w:jc w:val="center"/>
        <w:rPr>
          <w:rFonts w:asciiTheme="majorBidi" w:hAnsiTheme="majorBidi"/>
          <w:lang w:val="fr-FR"/>
        </w:rPr>
      </w:pPr>
      <w:r w:rsidRPr="00E628EE">
        <w:rPr>
          <w:rFonts w:asciiTheme="majorBidi" w:hAnsiTheme="majorBidi"/>
          <w:lang w:val="fr-FR"/>
        </w:rPr>
        <w:t>Rapport – Application de Prédiction du Diabète pour Médecins</w:t>
      </w:r>
    </w:p>
    <w:p w:rsidR="008A7092" w:rsidRPr="00E628EE" w:rsidRDefault="00E628EE">
      <w:pPr>
        <w:pStyle w:val="Titre1"/>
        <w:rPr>
          <w:rFonts w:asciiTheme="majorBidi" w:hAnsiTheme="majorBidi"/>
          <w:lang w:val="fr-FR"/>
        </w:rPr>
      </w:pPr>
      <w:r w:rsidRPr="00E628EE">
        <w:rPr>
          <w:rFonts w:asciiTheme="majorBidi" w:hAnsiTheme="majorBidi"/>
          <w:lang w:val="fr-FR"/>
        </w:rPr>
        <w:t>1. Introduction</w:t>
      </w:r>
    </w:p>
    <w:p w:rsidR="008A7092" w:rsidRPr="00E628EE" w:rsidRDefault="00E628EE">
      <w:pPr>
        <w:rPr>
          <w:rFonts w:asciiTheme="majorBidi" w:hAnsiTheme="majorBidi" w:cstheme="majorBidi"/>
          <w:lang w:val="fr-FR"/>
        </w:rPr>
      </w:pPr>
      <w:r w:rsidRPr="00E628EE">
        <w:rPr>
          <w:rFonts w:asciiTheme="majorBidi" w:hAnsiTheme="majorBidi" w:cstheme="majorBidi"/>
          <w:lang w:val="fr-FR"/>
        </w:rPr>
        <w:t>Le diabète est une maladie chronique qui nécessite une détection précoce pour éviter des complications graves. L’objectif de ce projet est de fournir aux médecins un outil simple</w:t>
      </w:r>
      <w:r w:rsidRPr="00E628EE">
        <w:rPr>
          <w:rFonts w:asciiTheme="majorBidi" w:hAnsiTheme="majorBidi" w:cstheme="majorBidi"/>
          <w:lang w:val="fr-FR"/>
        </w:rPr>
        <w:t xml:space="preserve"> et efficace pour :</w:t>
      </w:r>
      <w:r w:rsidRPr="00E628EE">
        <w:rPr>
          <w:rFonts w:asciiTheme="majorBidi" w:hAnsiTheme="majorBidi" w:cstheme="majorBidi"/>
          <w:lang w:val="fr-FR"/>
        </w:rPr>
        <w:br/>
        <w:t>- Enregistrer les informations des patients.</w:t>
      </w:r>
      <w:r w:rsidRPr="00E628EE">
        <w:rPr>
          <w:rFonts w:asciiTheme="majorBidi" w:hAnsiTheme="majorBidi" w:cstheme="majorBidi"/>
          <w:lang w:val="fr-FR"/>
        </w:rPr>
        <w:br/>
        <w:t>- Prédire le risque de diabète à partir de données médicales.</w:t>
      </w:r>
      <w:r w:rsidRPr="00E628EE">
        <w:rPr>
          <w:rFonts w:asciiTheme="majorBidi" w:hAnsiTheme="majorBidi" w:cstheme="majorBidi"/>
          <w:lang w:val="fr-FR"/>
        </w:rPr>
        <w:br/>
        <w:t>- Conserver les résultats dans une base de données.</w:t>
      </w:r>
    </w:p>
    <w:p w:rsidR="008A7092" w:rsidRPr="00E628EE" w:rsidRDefault="00E628EE">
      <w:pPr>
        <w:pStyle w:val="Titre1"/>
        <w:rPr>
          <w:rFonts w:asciiTheme="majorBidi" w:hAnsiTheme="majorBidi"/>
          <w:lang w:val="fr-FR"/>
        </w:rPr>
      </w:pPr>
      <w:r w:rsidRPr="00E628EE">
        <w:rPr>
          <w:rFonts w:asciiTheme="majorBidi" w:hAnsiTheme="majorBidi"/>
          <w:lang w:val="fr-FR"/>
        </w:rPr>
        <w:t>2. Objectifs du projet</w:t>
      </w:r>
    </w:p>
    <w:p w:rsidR="008A7092" w:rsidRPr="00E628EE" w:rsidRDefault="00E628EE">
      <w:pPr>
        <w:rPr>
          <w:rFonts w:asciiTheme="majorBidi" w:hAnsiTheme="majorBidi" w:cstheme="majorBidi"/>
          <w:lang w:val="fr-FR"/>
        </w:rPr>
      </w:pPr>
      <w:r w:rsidRPr="00E628EE">
        <w:rPr>
          <w:rFonts w:asciiTheme="majorBidi" w:hAnsiTheme="majorBidi" w:cstheme="majorBidi"/>
          <w:lang w:val="fr-FR"/>
        </w:rPr>
        <w:t>- Automatiser la prédiction du diabète grâce à un modè</w:t>
      </w:r>
      <w:r w:rsidRPr="00E628EE">
        <w:rPr>
          <w:rFonts w:asciiTheme="majorBidi" w:hAnsiTheme="majorBidi" w:cstheme="majorBidi"/>
          <w:lang w:val="fr-FR"/>
        </w:rPr>
        <w:t>le Machine Learning.</w:t>
      </w:r>
      <w:r w:rsidRPr="00E628EE">
        <w:rPr>
          <w:rFonts w:asciiTheme="majorBidi" w:hAnsiTheme="majorBidi" w:cstheme="majorBidi"/>
          <w:lang w:val="fr-FR"/>
        </w:rPr>
        <w:br/>
        <w:t>- Faciliter la gestion des patients (ajout, consultation, historique).</w:t>
      </w:r>
      <w:r w:rsidRPr="00E628EE">
        <w:rPr>
          <w:rFonts w:asciiTheme="majorBidi" w:hAnsiTheme="majorBidi" w:cstheme="majorBidi"/>
          <w:lang w:val="fr-FR"/>
        </w:rPr>
        <w:br/>
        <w:t>- Améliorer la prise de décision médicale avec un outil d’aide simple.</w:t>
      </w:r>
      <w:r w:rsidRPr="00E628EE">
        <w:rPr>
          <w:rFonts w:asciiTheme="majorBidi" w:hAnsiTheme="majorBidi" w:cstheme="majorBidi"/>
          <w:lang w:val="fr-FR"/>
        </w:rPr>
        <w:br/>
        <w:t>- Fournir une interface intuitive pour les médecins.</w:t>
      </w:r>
    </w:p>
    <w:p w:rsidR="008A7092" w:rsidRPr="00E628EE" w:rsidRDefault="00E628EE">
      <w:pPr>
        <w:pStyle w:val="Titre1"/>
        <w:rPr>
          <w:rFonts w:asciiTheme="majorBidi" w:hAnsiTheme="majorBidi"/>
          <w:lang w:val="fr-FR"/>
        </w:rPr>
      </w:pPr>
      <w:r w:rsidRPr="00E628EE">
        <w:rPr>
          <w:rFonts w:asciiTheme="majorBidi" w:hAnsiTheme="majorBidi"/>
          <w:lang w:val="fr-FR"/>
        </w:rPr>
        <w:t>3. Architecture du système</w:t>
      </w:r>
    </w:p>
    <w:p w:rsidR="008A7092" w:rsidRPr="00E628EE" w:rsidRDefault="00E628EE">
      <w:pPr>
        <w:rPr>
          <w:rFonts w:asciiTheme="majorBidi" w:hAnsiTheme="majorBidi" w:cstheme="majorBidi"/>
          <w:lang w:val="fr-FR"/>
        </w:rPr>
      </w:pPr>
      <w:r w:rsidRPr="00E628EE">
        <w:rPr>
          <w:rFonts w:asciiTheme="majorBidi" w:hAnsiTheme="majorBidi" w:cstheme="majorBidi"/>
          <w:lang w:val="fr-FR"/>
        </w:rPr>
        <w:t>L’application</w:t>
      </w:r>
      <w:r w:rsidRPr="00E628EE">
        <w:rPr>
          <w:rFonts w:asciiTheme="majorBidi" w:hAnsiTheme="majorBidi" w:cstheme="majorBidi"/>
          <w:lang w:val="fr-FR"/>
        </w:rPr>
        <w:t xml:space="preserve"> est composée de trois grandes parties :</w:t>
      </w:r>
      <w:r w:rsidRPr="00E628EE">
        <w:rPr>
          <w:rFonts w:asciiTheme="majorBidi" w:hAnsiTheme="majorBidi" w:cstheme="majorBidi"/>
          <w:lang w:val="fr-FR"/>
        </w:rPr>
        <w:br/>
        <w:t xml:space="preserve">1. </w:t>
      </w:r>
      <w:proofErr w:type="spellStart"/>
      <w:r w:rsidRPr="00E628EE">
        <w:rPr>
          <w:rFonts w:asciiTheme="majorBidi" w:hAnsiTheme="majorBidi" w:cstheme="majorBidi"/>
          <w:lang w:val="fr-FR"/>
        </w:rPr>
        <w:t>Frontend</w:t>
      </w:r>
      <w:proofErr w:type="spellEnd"/>
      <w:r w:rsidRPr="00E628EE">
        <w:rPr>
          <w:rFonts w:asciiTheme="majorBidi" w:hAnsiTheme="majorBidi" w:cstheme="majorBidi"/>
          <w:lang w:val="fr-FR"/>
        </w:rPr>
        <w:t xml:space="preserve"> : Interface utilisateur réalisée avec HTML, CSS et Jinja2.</w:t>
      </w:r>
      <w:r w:rsidRPr="00E628EE">
        <w:rPr>
          <w:rFonts w:asciiTheme="majorBidi" w:hAnsiTheme="majorBidi" w:cstheme="majorBidi"/>
          <w:lang w:val="fr-FR"/>
        </w:rPr>
        <w:br/>
        <w:t xml:space="preserve">2. </w:t>
      </w:r>
      <w:proofErr w:type="spellStart"/>
      <w:r w:rsidRPr="00E628EE">
        <w:rPr>
          <w:rFonts w:asciiTheme="majorBidi" w:hAnsiTheme="majorBidi" w:cstheme="majorBidi"/>
          <w:lang w:val="fr-FR"/>
        </w:rPr>
        <w:t>Backend</w:t>
      </w:r>
      <w:proofErr w:type="spellEnd"/>
      <w:r w:rsidRPr="00E628EE">
        <w:rPr>
          <w:rFonts w:asciiTheme="majorBidi" w:hAnsiTheme="majorBidi" w:cstheme="majorBidi"/>
          <w:lang w:val="fr-FR"/>
        </w:rPr>
        <w:t xml:space="preserve"> : API et logique métier développées en Python avec </w:t>
      </w:r>
      <w:proofErr w:type="spellStart"/>
      <w:r w:rsidRPr="00E628EE">
        <w:rPr>
          <w:rFonts w:asciiTheme="majorBidi" w:hAnsiTheme="majorBidi" w:cstheme="majorBidi"/>
          <w:lang w:val="fr-FR"/>
        </w:rPr>
        <w:t>Flask</w:t>
      </w:r>
      <w:proofErr w:type="spellEnd"/>
      <w:r w:rsidRPr="00E628EE">
        <w:rPr>
          <w:rFonts w:asciiTheme="majorBidi" w:hAnsiTheme="majorBidi" w:cstheme="majorBidi"/>
          <w:lang w:val="fr-FR"/>
        </w:rPr>
        <w:t>.</w:t>
      </w:r>
      <w:r w:rsidRPr="00E628EE">
        <w:rPr>
          <w:rFonts w:asciiTheme="majorBidi" w:hAnsiTheme="majorBidi" w:cstheme="majorBidi"/>
          <w:lang w:val="fr-FR"/>
        </w:rPr>
        <w:br/>
        <w:t xml:space="preserve">3. Machine Learning : Modèle de classification entraîné avec </w:t>
      </w:r>
      <w:proofErr w:type="spellStart"/>
      <w:r w:rsidRPr="00E628EE">
        <w:rPr>
          <w:rFonts w:asciiTheme="majorBidi" w:hAnsiTheme="majorBidi" w:cstheme="majorBidi"/>
          <w:lang w:val="fr-FR"/>
        </w:rPr>
        <w:t>Scikit-learn</w:t>
      </w:r>
      <w:proofErr w:type="spellEnd"/>
      <w:r w:rsidRPr="00E628EE">
        <w:rPr>
          <w:rFonts w:asciiTheme="majorBidi" w:hAnsiTheme="majorBidi" w:cstheme="majorBidi"/>
          <w:lang w:val="fr-FR"/>
        </w:rPr>
        <w:t>.</w:t>
      </w:r>
      <w:r w:rsidRPr="00E628EE">
        <w:rPr>
          <w:rFonts w:asciiTheme="majorBidi" w:hAnsiTheme="majorBidi" w:cstheme="majorBidi"/>
          <w:lang w:val="fr-FR"/>
        </w:rPr>
        <w:br/>
      </w:r>
      <w:r w:rsidRPr="00E628EE">
        <w:rPr>
          <w:rFonts w:asciiTheme="majorBidi" w:hAnsiTheme="majorBidi" w:cstheme="majorBidi"/>
          <w:lang w:val="fr-FR"/>
        </w:rPr>
        <w:br/>
        <w:t>Schéma simplifié :</w:t>
      </w:r>
      <w:r w:rsidRPr="00E628EE">
        <w:rPr>
          <w:rFonts w:asciiTheme="majorBidi" w:hAnsiTheme="majorBidi" w:cstheme="majorBidi"/>
          <w:lang w:val="fr-FR"/>
        </w:rPr>
        <w:br/>
        <w:t xml:space="preserve">Médecin → Interface Web → </w:t>
      </w:r>
      <w:proofErr w:type="spellStart"/>
      <w:r w:rsidRPr="00E628EE">
        <w:rPr>
          <w:rFonts w:asciiTheme="majorBidi" w:hAnsiTheme="majorBidi" w:cstheme="majorBidi"/>
          <w:lang w:val="fr-FR"/>
        </w:rPr>
        <w:t>Flask</w:t>
      </w:r>
      <w:proofErr w:type="spellEnd"/>
      <w:r w:rsidRPr="00E628EE">
        <w:rPr>
          <w:rFonts w:asciiTheme="majorBidi" w:hAnsiTheme="majorBidi" w:cstheme="majorBidi"/>
          <w:lang w:val="fr-FR"/>
        </w:rPr>
        <w:t xml:space="preserve"> </w:t>
      </w:r>
      <w:proofErr w:type="spellStart"/>
      <w:r w:rsidRPr="00E628EE">
        <w:rPr>
          <w:rFonts w:asciiTheme="majorBidi" w:hAnsiTheme="majorBidi" w:cstheme="majorBidi"/>
          <w:lang w:val="fr-FR"/>
        </w:rPr>
        <w:t>Backend</w:t>
      </w:r>
      <w:proofErr w:type="spellEnd"/>
      <w:r w:rsidRPr="00E628EE">
        <w:rPr>
          <w:rFonts w:asciiTheme="majorBidi" w:hAnsiTheme="majorBidi" w:cstheme="majorBidi"/>
          <w:lang w:val="fr-FR"/>
        </w:rPr>
        <w:t xml:space="preserve"> → Modèle ML → Résultat → Base de données</w:t>
      </w:r>
    </w:p>
    <w:p w:rsidR="008A7092" w:rsidRPr="00E628EE" w:rsidRDefault="00E628EE">
      <w:pPr>
        <w:pStyle w:val="Titre1"/>
        <w:rPr>
          <w:rFonts w:asciiTheme="majorBidi" w:hAnsiTheme="majorBidi"/>
          <w:lang w:val="fr-FR"/>
        </w:rPr>
      </w:pPr>
      <w:r w:rsidRPr="00E628EE">
        <w:rPr>
          <w:rFonts w:asciiTheme="majorBidi" w:hAnsiTheme="majorBidi"/>
          <w:lang w:val="fr-FR"/>
        </w:rPr>
        <w:t>4. Fonctionnalités principales</w:t>
      </w:r>
    </w:p>
    <w:p w:rsidR="008A7092" w:rsidRPr="00E628EE" w:rsidRDefault="00E628EE">
      <w:pPr>
        <w:rPr>
          <w:rFonts w:asciiTheme="majorBidi" w:hAnsiTheme="majorBidi" w:cstheme="majorBidi"/>
          <w:lang w:val="fr-FR"/>
        </w:rPr>
      </w:pPr>
      <w:r w:rsidRPr="00E628EE">
        <w:rPr>
          <w:rFonts w:asciiTheme="majorBidi" w:hAnsiTheme="majorBidi" w:cstheme="majorBidi"/>
          <w:lang w:val="fr-FR"/>
        </w:rPr>
        <w:t>- Authentification des médecins (inscription, connexion sécurisée).</w:t>
      </w:r>
      <w:r w:rsidRPr="00E628EE">
        <w:rPr>
          <w:rFonts w:asciiTheme="majorBidi" w:hAnsiTheme="majorBidi" w:cstheme="majorBidi"/>
          <w:lang w:val="fr-FR"/>
        </w:rPr>
        <w:br/>
        <w:t>- Ajout de patients avec formulaire détaillé (âge, gluco</w:t>
      </w:r>
      <w:r w:rsidRPr="00E628EE">
        <w:rPr>
          <w:rFonts w:asciiTheme="majorBidi" w:hAnsiTheme="majorBidi" w:cstheme="majorBidi"/>
          <w:lang w:val="fr-FR"/>
        </w:rPr>
        <w:t>se, IMC…).</w:t>
      </w:r>
      <w:r w:rsidRPr="00E628EE">
        <w:rPr>
          <w:rFonts w:asciiTheme="majorBidi" w:hAnsiTheme="majorBidi" w:cstheme="majorBidi"/>
          <w:lang w:val="fr-FR"/>
        </w:rPr>
        <w:br/>
        <w:t>- Prédiction du diabète via le bouton d’analyse.</w:t>
      </w:r>
      <w:r w:rsidRPr="00E628EE">
        <w:rPr>
          <w:rFonts w:asciiTheme="majorBidi" w:hAnsiTheme="majorBidi" w:cstheme="majorBidi"/>
          <w:lang w:val="fr-FR"/>
        </w:rPr>
        <w:br/>
        <w:t>- Affichage du diagnostic (diabétique / non diabétique).</w:t>
      </w:r>
      <w:r w:rsidRPr="00E628EE">
        <w:rPr>
          <w:rFonts w:asciiTheme="majorBidi" w:hAnsiTheme="majorBidi" w:cstheme="majorBidi"/>
          <w:lang w:val="fr-FR"/>
        </w:rPr>
        <w:br/>
        <w:t>- Enregistrement automatique des résultats dans PostgreSQL.</w:t>
      </w:r>
      <w:r w:rsidRPr="00E628EE">
        <w:rPr>
          <w:rFonts w:asciiTheme="majorBidi" w:hAnsiTheme="majorBidi" w:cstheme="majorBidi"/>
          <w:lang w:val="fr-FR"/>
        </w:rPr>
        <w:br/>
        <w:t>- Consultation de la liste des patients avec leurs prédictions.</w:t>
      </w:r>
    </w:p>
    <w:p w:rsidR="008A7092" w:rsidRPr="00E628EE" w:rsidRDefault="00E628EE">
      <w:pPr>
        <w:pStyle w:val="Titre1"/>
        <w:rPr>
          <w:rFonts w:asciiTheme="majorBidi" w:hAnsiTheme="majorBidi"/>
        </w:rPr>
      </w:pPr>
      <w:r w:rsidRPr="00E628EE">
        <w:rPr>
          <w:rFonts w:asciiTheme="majorBidi" w:hAnsiTheme="majorBidi"/>
        </w:rPr>
        <w:t>5. Technologies</w:t>
      </w:r>
      <w:r w:rsidRPr="00E628EE">
        <w:rPr>
          <w:rFonts w:asciiTheme="majorBidi" w:hAnsiTheme="majorBidi"/>
        </w:rPr>
        <w:t xml:space="preserve"> utilisées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A7092" w:rsidRPr="00E628EE" w:rsidTr="00E628EE">
        <w:tc>
          <w:tcPr>
            <w:tcW w:w="4320" w:type="dxa"/>
          </w:tcPr>
          <w:p w:rsidR="008A7092" w:rsidRPr="00E628EE" w:rsidRDefault="00E628EE">
            <w:pPr>
              <w:rPr>
                <w:rFonts w:asciiTheme="majorBidi" w:hAnsiTheme="majorBidi" w:cstheme="majorBidi"/>
              </w:rPr>
            </w:pPr>
            <w:r w:rsidRPr="00E628EE">
              <w:rPr>
                <w:rFonts w:asciiTheme="majorBidi" w:hAnsiTheme="majorBidi" w:cstheme="majorBidi"/>
              </w:rPr>
              <w:t>Domaine</w:t>
            </w:r>
          </w:p>
        </w:tc>
        <w:tc>
          <w:tcPr>
            <w:tcW w:w="4320" w:type="dxa"/>
          </w:tcPr>
          <w:p w:rsidR="008A7092" w:rsidRPr="00E628EE" w:rsidRDefault="00E628EE">
            <w:pPr>
              <w:rPr>
                <w:rFonts w:asciiTheme="majorBidi" w:hAnsiTheme="majorBidi" w:cstheme="majorBidi"/>
              </w:rPr>
            </w:pPr>
            <w:r w:rsidRPr="00E628EE">
              <w:rPr>
                <w:rFonts w:asciiTheme="majorBidi" w:hAnsiTheme="majorBidi" w:cstheme="majorBidi"/>
              </w:rPr>
              <w:t>Technologie</w:t>
            </w:r>
          </w:p>
        </w:tc>
      </w:tr>
      <w:tr w:rsidR="008A7092" w:rsidRPr="00E628EE" w:rsidTr="00E628EE">
        <w:tc>
          <w:tcPr>
            <w:tcW w:w="4320" w:type="dxa"/>
          </w:tcPr>
          <w:p w:rsidR="008A7092" w:rsidRPr="00E628EE" w:rsidRDefault="00E628EE" w:rsidP="00E628EE">
            <w:pPr>
              <w:pStyle w:val="Paragraphedeliste"/>
              <w:numPr>
                <w:ilvl w:val="0"/>
                <w:numId w:val="10"/>
              </w:numPr>
              <w:rPr>
                <w:rFonts w:asciiTheme="majorBidi" w:hAnsiTheme="majorBidi" w:cstheme="majorBidi"/>
              </w:rPr>
            </w:pPr>
            <w:r w:rsidRPr="00E628EE">
              <w:rPr>
                <w:rFonts w:asciiTheme="majorBidi" w:hAnsiTheme="majorBidi" w:cstheme="majorBidi"/>
              </w:rPr>
              <w:t>Backend</w:t>
            </w:r>
          </w:p>
        </w:tc>
        <w:tc>
          <w:tcPr>
            <w:tcW w:w="4320" w:type="dxa"/>
          </w:tcPr>
          <w:p w:rsidR="008A7092" w:rsidRPr="00E628EE" w:rsidRDefault="00E628EE" w:rsidP="00E628EE">
            <w:pPr>
              <w:ind w:left="360"/>
              <w:rPr>
                <w:rFonts w:asciiTheme="majorBidi" w:hAnsiTheme="majorBidi" w:cstheme="majorBidi"/>
              </w:rPr>
            </w:pPr>
            <w:r w:rsidRPr="00E628EE">
              <w:rPr>
                <w:rFonts w:asciiTheme="majorBidi" w:hAnsiTheme="majorBidi" w:cstheme="majorBidi"/>
              </w:rPr>
              <w:t>Flask (Python)</w:t>
            </w:r>
          </w:p>
        </w:tc>
      </w:tr>
      <w:tr w:rsidR="008A7092" w:rsidRPr="00E628EE" w:rsidTr="00E628EE">
        <w:tc>
          <w:tcPr>
            <w:tcW w:w="4320" w:type="dxa"/>
          </w:tcPr>
          <w:p w:rsidR="008A7092" w:rsidRPr="00E628EE" w:rsidRDefault="00E628EE" w:rsidP="00E628EE">
            <w:pPr>
              <w:pStyle w:val="Paragraphedeliste"/>
              <w:numPr>
                <w:ilvl w:val="0"/>
                <w:numId w:val="10"/>
              </w:numPr>
              <w:rPr>
                <w:rFonts w:asciiTheme="majorBidi" w:hAnsiTheme="majorBidi" w:cstheme="majorBidi"/>
              </w:rPr>
            </w:pPr>
            <w:r w:rsidRPr="00E628EE">
              <w:rPr>
                <w:rFonts w:asciiTheme="majorBidi" w:hAnsiTheme="majorBidi" w:cstheme="majorBidi"/>
              </w:rPr>
              <w:lastRenderedPageBreak/>
              <w:t>Base de données</w:t>
            </w:r>
          </w:p>
        </w:tc>
        <w:tc>
          <w:tcPr>
            <w:tcW w:w="4320" w:type="dxa"/>
          </w:tcPr>
          <w:p w:rsidR="008A7092" w:rsidRPr="00E628EE" w:rsidRDefault="00E628EE" w:rsidP="00E628EE">
            <w:pPr>
              <w:ind w:left="360"/>
              <w:rPr>
                <w:rFonts w:asciiTheme="majorBidi" w:hAnsiTheme="majorBidi" w:cstheme="majorBidi"/>
              </w:rPr>
            </w:pPr>
            <w:r w:rsidRPr="00E628EE">
              <w:rPr>
                <w:rFonts w:asciiTheme="majorBidi" w:hAnsiTheme="majorBidi" w:cstheme="majorBidi"/>
              </w:rPr>
              <w:t>PostgreSQL, SQLAlchemy</w:t>
            </w:r>
          </w:p>
        </w:tc>
      </w:tr>
      <w:tr w:rsidR="008A7092" w:rsidRPr="00E628EE" w:rsidTr="00E628EE">
        <w:tc>
          <w:tcPr>
            <w:tcW w:w="4320" w:type="dxa"/>
          </w:tcPr>
          <w:p w:rsidR="008A7092" w:rsidRPr="00E628EE" w:rsidRDefault="00E628EE" w:rsidP="00E628EE">
            <w:pPr>
              <w:pStyle w:val="Paragraphedeliste"/>
              <w:numPr>
                <w:ilvl w:val="0"/>
                <w:numId w:val="10"/>
              </w:numPr>
              <w:rPr>
                <w:rFonts w:asciiTheme="majorBidi" w:hAnsiTheme="majorBidi" w:cstheme="majorBidi"/>
              </w:rPr>
            </w:pPr>
            <w:r w:rsidRPr="00E628EE">
              <w:rPr>
                <w:rFonts w:asciiTheme="majorBidi" w:hAnsiTheme="majorBidi" w:cstheme="majorBidi"/>
              </w:rPr>
              <w:t>Machine Learning</w:t>
            </w:r>
          </w:p>
        </w:tc>
        <w:tc>
          <w:tcPr>
            <w:tcW w:w="4320" w:type="dxa"/>
          </w:tcPr>
          <w:p w:rsidR="008A7092" w:rsidRPr="00E628EE" w:rsidRDefault="00E628EE" w:rsidP="00E628EE">
            <w:pPr>
              <w:ind w:left="360"/>
              <w:rPr>
                <w:rFonts w:asciiTheme="majorBidi" w:hAnsiTheme="majorBidi" w:cstheme="majorBidi"/>
              </w:rPr>
            </w:pPr>
            <w:r w:rsidRPr="00E628EE">
              <w:rPr>
                <w:rFonts w:asciiTheme="majorBidi" w:hAnsiTheme="majorBidi" w:cstheme="majorBidi"/>
              </w:rPr>
              <w:t>Scikit-learn, Joblib</w:t>
            </w:r>
          </w:p>
        </w:tc>
      </w:tr>
      <w:tr w:rsidR="008A7092" w:rsidRPr="00E628EE" w:rsidTr="00E628EE">
        <w:tc>
          <w:tcPr>
            <w:tcW w:w="4320" w:type="dxa"/>
          </w:tcPr>
          <w:p w:rsidR="008A7092" w:rsidRPr="00E628EE" w:rsidRDefault="00E628EE" w:rsidP="00E628EE">
            <w:pPr>
              <w:pStyle w:val="Paragraphedeliste"/>
              <w:numPr>
                <w:ilvl w:val="0"/>
                <w:numId w:val="10"/>
              </w:numPr>
              <w:rPr>
                <w:rFonts w:asciiTheme="majorBidi" w:hAnsiTheme="majorBidi" w:cstheme="majorBidi"/>
              </w:rPr>
            </w:pPr>
            <w:r w:rsidRPr="00E628EE">
              <w:rPr>
                <w:rFonts w:asciiTheme="majorBidi" w:hAnsiTheme="majorBidi" w:cstheme="majorBidi"/>
              </w:rPr>
              <w:t>Frontend</w:t>
            </w:r>
          </w:p>
        </w:tc>
        <w:tc>
          <w:tcPr>
            <w:tcW w:w="4320" w:type="dxa"/>
          </w:tcPr>
          <w:p w:rsidR="008A7092" w:rsidRPr="00E628EE" w:rsidRDefault="00E628EE" w:rsidP="00E628EE">
            <w:pPr>
              <w:ind w:left="360"/>
              <w:rPr>
                <w:rFonts w:asciiTheme="majorBidi" w:hAnsiTheme="majorBidi" w:cstheme="majorBidi"/>
              </w:rPr>
            </w:pPr>
            <w:r w:rsidRPr="00E628EE">
              <w:rPr>
                <w:rFonts w:asciiTheme="majorBidi" w:hAnsiTheme="majorBidi" w:cstheme="majorBidi"/>
              </w:rPr>
              <w:t>HTML, CSS, Jinja2</w:t>
            </w:r>
          </w:p>
        </w:tc>
      </w:tr>
    </w:tbl>
    <w:p w:rsidR="008A7092" w:rsidRPr="00E628EE" w:rsidRDefault="00E628EE">
      <w:pPr>
        <w:pStyle w:val="Titre1"/>
        <w:rPr>
          <w:rFonts w:asciiTheme="majorBidi" w:hAnsiTheme="majorBidi"/>
        </w:rPr>
      </w:pPr>
      <w:r w:rsidRPr="00E628EE">
        <w:rPr>
          <w:rFonts w:asciiTheme="majorBidi" w:hAnsiTheme="majorBidi"/>
        </w:rPr>
        <w:t>6</w:t>
      </w:r>
      <w:r w:rsidRPr="00E628EE">
        <w:rPr>
          <w:rFonts w:asciiTheme="majorBidi" w:hAnsiTheme="majorBidi"/>
        </w:rPr>
        <w:t>. Modèle de Machine Learning</w:t>
      </w:r>
    </w:p>
    <w:p w:rsidR="008A7092" w:rsidRPr="00E628EE" w:rsidRDefault="00E628EE">
      <w:pPr>
        <w:rPr>
          <w:rFonts w:asciiTheme="majorBidi" w:hAnsiTheme="majorBidi" w:cstheme="majorBidi"/>
          <w:lang w:val="fr-FR"/>
        </w:rPr>
      </w:pPr>
      <w:r w:rsidRPr="00E628EE">
        <w:rPr>
          <w:rFonts w:asciiTheme="majorBidi" w:hAnsiTheme="majorBidi" w:cstheme="majorBidi"/>
          <w:lang w:val="fr-FR"/>
        </w:rPr>
        <w:t xml:space="preserve">• Données utilisées : Jeu de </w:t>
      </w:r>
      <w:r w:rsidRPr="00E628EE">
        <w:rPr>
          <w:rFonts w:asciiTheme="majorBidi" w:hAnsiTheme="majorBidi" w:cstheme="majorBidi"/>
          <w:lang w:val="fr-FR"/>
        </w:rPr>
        <w:t xml:space="preserve">données </w:t>
      </w:r>
      <w:proofErr w:type="spellStart"/>
      <w:r w:rsidRPr="00E628EE">
        <w:rPr>
          <w:rFonts w:asciiTheme="majorBidi" w:hAnsiTheme="majorBidi" w:cstheme="majorBidi"/>
          <w:lang w:val="fr-FR"/>
        </w:rPr>
        <w:t>Pima</w:t>
      </w:r>
      <w:proofErr w:type="spellEnd"/>
      <w:r w:rsidRPr="00E628EE">
        <w:rPr>
          <w:rFonts w:asciiTheme="majorBidi" w:hAnsiTheme="majorBidi" w:cstheme="majorBidi"/>
          <w:lang w:val="fr-FR"/>
        </w:rPr>
        <w:t xml:space="preserve"> </w:t>
      </w:r>
      <w:proofErr w:type="spellStart"/>
      <w:r w:rsidRPr="00E628EE">
        <w:rPr>
          <w:rFonts w:asciiTheme="majorBidi" w:hAnsiTheme="majorBidi" w:cstheme="majorBidi"/>
          <w:lang w:val="fr-FR"/>
        </w:rPr>
        <w:t>Indians</w:t>
      </w:r>
      <w:proofErr w:type="spellEnd"/>
      <w:r w:rsidRPr="00E628EE">
        <w:rPr>
          <w:rFonts w:asciiTheme="majorBidi" w:hAnsiTheme="majorBidi" w:cstheme="majorBidi"/>
          <w:lang w:val="fr-FR"/>
        </w:rPr>
        <w:t xml:space="preserve"> </w:t>
      </w:r>
      <w:proofErr w:type="spellStart"/>
      <w:r w:rsidRPr="00E628EE">
        <w:rPr>
          <w:rFonts w:asciiTheme="majorBidi" w:hAnsiTheme="majorBidi" w:cstheme="majorBidi"/>
          <w:lang w:val="fr-FR"/>
        </w:rPr>
        <w:t>Diabetes</w:t>
      </w:r>
      <w:proofErr w:type="spellEnd"/>
      <w:r w:rsidRPr="00E628EE">
        <w:rPr>
          <w:rFonts w:asciiTheme="majorBidi" w:hAnsiTheme="majorBidi" w:cstheme="majorBidi"/>
          <w:lang w:val="fr-FR"/>
        </w:rPr>
        <w:t xml:space="preserve"> </w:t>
      </w:r>
      <w:proofErr w:type="spellStart"/>
      <w:r w:rsidRPr="00E628EE">
        <w:rPr>
          <w:rFonts w:asciiTheme="majorBidi" w:hAnsiTheme="majorBidi" w:cstheme="majorBidi"/>
          <w:lang w:val="fr-FR"/>
        </w:rPr>
        <w:t>Dataset</w:t>
      </w:r>
      <w:proofErr w:type="spellEnd"/>
      <w:r w:rsidRPr="00E628EE">
        <w:rPr>
          <w:rFonts w:asciiTheme="majorBidi" w:hAnsiTheme="majorBidi" w:cstheme="majorBidi"/>
          <w:lang w:val="fr-FR"/>
        </w:rPr>
        <w:t>.</w:t>
      </w:r>
      <w:r w:rsidRPr="00E628EE">
        <w:rPr>
          <w:rFonts w:asciiTheme="majorBidi" w:hAnsiTheme="majorBidi" w:cstheme="majorBidi"/>
          <w:lang w:val="fr-FR"/>
        </w:rPr>
        <w:br/>
        <w:t xml:space="preserve">• Prétraitement : </w:t>
      </w:r>
      <w:proofErr w:type="spellStart"/>
      <w:r w:rsidRPr="00E628EE">
        <w:rPr>
          <w:rFonts w:asciiTheme="majorBidi" w:hAnsiTheme="majorBidi" w:cstheme="majorBidi"/>
          <w:lang w:val="fr-FR"/>
        </w:rPr>
        <w:t>StandardScaler</w:t>
      </w:r>
      <w:proofErr w:type="spellEnd"/>
      <w:r w:rsidRPr="00E628EE">
        <w:rPr>
          <w:rFonts w:asciiTheme="majorBidi" w:hAnsiTheme="majorBidi" w:cstheme="majorBidi"/>
          <w:lang w:val="fr-FR"/>
        </w:rPr>
        <w:t xml:space="preserve"> pour normaliser les données.</w:t>
      </w:r>
      <w:r w:rsidRPr="00E628EE">
        <w:rPr>
          <w:rFonts w:asciiTheme="majorBidi" w:hAnsiTheme="majorBidi" w:cstheme="majorBidi"/>
          <w:lang w:val="fr-FR"/>
        </w:rPr>
        <w:br/>
        <w:t xml:space="preserve">• Algorithme choisi : </w:t>
      </w:r>
      <w:proofErr w:type="spellStart"/>
      <w:r w:rsidRPr="00E628EE">
        <w:rPr>
          <w:rFonts w:asciiTheme="majorBidi" w:hAnsiTheme="majorBidi" w:cstheme="majorBidi"/>
          <w:lang w:val="fr-FR"/>
        </w:rPr>
        <w:t>Random</w:t>
      </w:r>
      <w:proofErr w:type="spellEnd"/>
      <w:r w:rsidRPr="00E628EE">
        <w:rPr>
          <w:rFonts w:asciiTheme="majorBidi" w:hAnsiTheme="majorBidi" w:cstheme="majorBidi"/>
          <w:lang w:val="fr-FR"/>
        </w:rPr>
        <w:t xml:space="preserve"> Forest Classifier (bonne précision et robustesse).</w:t>
      </w:r>
      <w:r w:rsidRPr="00E628EE">
        <w:rPr>
          <w:rFonts w:asciiTheme="majorBidi" w:hAnsiTheme="majorBidi" w:cstheme="majorBidi"/>
          <w:lang w:val="fr-FR"/>
        </w:rPr>
        <w:br/>
        <w:t xml:space="preserve">• Export du modèle : Sauvegarde avec </w:t>
      </w:r>
      <w:proofErr w:type="spellStart"/>
      <w:r w:rsidRPr="00E628EE">
        <w:rPr>
          <w:rFonts w:asciiTheme="majorBidi" w:hAnsiTheme="majorBidi" w:cstheme="majorBidi"/>
          <w:lang w:val="fr-FR"/>
        </w:rPr>
        <w:t>Joblib</w:t>
      </w:r>
      <w:proofErr w:type="spellEnd"/>
      <w:r w:rsidRPr="00E628EE">
        <w:rPr>
          <w:rFonts w:asciiTheme="majorBidi" w:hAnsiTheme="majorBidi" w:cstheme="majorBidi"/>
          <w:lang w:val="fr-FR"/>
        </w:rPr>
        <w:t xml:space="preserve"> (</w:t>
      </w:r>
      <w:proofErr w:type="spellStart"/>
      <w:r w:rsidRPr="00E628EE">
        <w:rPr>
          <w:rFonts w:asciiTheme="majorBidi" w:hAnsiTheme="majorBidi" w:cstheme="majorBidi"/>
          <w:lang w:val="fr-FR"/>
        </w:rPr>
        <w:t>model.pkl</w:t>
      </w:r>
      <w:proofErr w:type="spellEnd"/>
      <w:r w:rsidRPr="00E628EE">
        <w:rPr>
          <w:rFonts w:asciiTheme="majorBidi" w:hAnsiTheme="majorBidi" w:cstheme="majorBidi"/>
          <w:lang w:val="fr-FR"/>
        </w:rPr>
        <w:t xml:space="preserve"> et </w:t>
      </w:r>
      <w:proofErr w:type="spellStart"/>
      <w:r w:rsidRPr="00E628EE">
        <w:rPr>
          <w:rFonts w:asciiTheme="majorBidi" w:hAnsiTheme="majorBidi" w:cstheme="majorBidi"/>
          <w:lang w:val="fr-FR"/>
        </w:rPr>
        <w:t>scaler.pkl</w:t>
      </w:r>
      <w:proofErr w:type="spellEnd"/>
      <w:r w:rsidRPr="00E628EE">
        <w:rPr>
          <w:rFonts w:asciiTheme="majorBidi" w:hAnsiTheme="majorBidi" w:cstheme="majorBidi"/>
          <w:lang w:val="fr-FR"/>
        </w:rPr>
        <w:t>).</w:t>
      </w:r>
      <w:r w:rsidRPr="00E628EE">
        <w:rPr>
          <w:rFonts w:asciiTheme="majorBidi" w:hAnsiTheme="majorBidi" w:cstheme="majorBidi"/>
          <w:lang w:val="fr-FR"/>
        </w:rPr>
        <w:br/>
      </w:r>
      <w:r w:rsidRPr="00E628EE">
        <w:rPr>
          <w:rFonts w:asciiTheme="majorBidi" w:hAnsiTheme="majorBidi" w:cstheme="majorBidi"/>
          <w:lang w:val="fr-FR"/>
        </w:rPr>
        <w:br/>
        <w:t>Var</w:t>
      </w:r>
      <w:r w:rsidRPr="00E628EE">
        <w:rPr>
          <w:rFonts w:asciiTheme="majorBidi" w:hAnsiTheme="majorBidi" w:cstheme="majorBidi"/>
          <w:lang w:val="fr-FR"/>
        </w:rPr>
        <w:t>iables d’entrée pour la prédiction :</w:t>
      </w:r>
      <w:r w:rsidRPr="00E628EE">
        <w:rPr>
          <w:rFonts w:asciiTheme="majorBidi" w:hAnsiTheme="majorBidi" w:cstheme="majorBidi"/>
          <w:lang w:val="fr-FR"/>
        </w:rPr>
        <w:br/>
        <w:t xml:space="preserve">1. </w:t>
      </w:r>
      <w:proofErr w:type="spellStart"/>
      <w:r w:rsidRPr="00E628EE">
        <w:rPr>
          <w:rFonts w:asciiTheme="majorBidi" w:hAnsiTheme="majorBidi" w:cstheme="majorBidi"/>
          <w:lang w:val="fr-FR"/>
        </w:rPr>
        <w:t>Pregnancies</w:t>
      </w:r>
      <w:proofErr w:type="spellEnd"/>
      <w:r w:rsidRPr="00E628EE">
        <w:rPr>
          <w:rFonts w:asciiTheme="majorBidi" w:hAnsiTheme="majorBidi" w:cstheme="majorBidi"/>
          <w:lang w:val="fr-FR"/>
        </w:rPr>
        <w:br/>
        <w:t>2. Glucose</w:t>
      </w:r>
      <w:r w:rsidRPr="00E628EE">
        <w:rPr>
          <w:rFonts w:asciiTheme="majorBidi" w:hAnsiTheme="majorBidi" w:cstheme="majorBidi"/>
          <w:lang w:val="fr-FR"/>
        </w:rPr>
        <w:br/>
        <w:t>3. Blood Pressure</w:t>
      </w:r>
      <w:r w:rsidRPr="00E628EE">
        <w:rPr>
          <w:rFonts w:asciiTheme="majorBidi" w:hAnsiTheme="majorBidi" w:cstheme="majorBidi"/>
          <w:lang w:val="fr-FR"/>
        </w:rPr>
        <w:br/>
        <w:t xml:space="preserve">4. Skin </w:t>
      </w:r>
      <w:proofErr w:type="spellStart"/>
      <w:r w:rsidRPr="00E628EE">
        <w:rPr>
          <w:rFonts w:asciiTheme="majorBidi" w:hAnsiTheme="majorBidi" w:cstheme="majorBidi"/>
          <w:lang w:val="fr-FR"/>
        </w:rPr>
        <w:t>Thickness</w:t>
      </w:r>
      <w:proofErr w:type="spellEnd"/>
      <w:r w:rsidRPr="00E628EE">
        <w:rPr>
          <w:rFonts w:asciiTheme="majorBidi" w:hAnsiTheme="majorBidi" w:cstheme="majorBidi"/>
          <w:lang w:val="fr-FR"/>
        </w:rPr>
        <w:br/>
        <w:t xml:space="preserve">5. </w:t>
      </w:r>
      <w:proofErr w:type="spellStart"/>
      <w:r w:rsidRPr="00E628EE">
        <w:rPr>
          <w:rFonts w:asciiTheme="majorBidi" w:hAnsiTheme="majorBidi" w:cstheme="majorBidi"/>
          <w:lang w:val="fr-FR"/>
        </w:rPr>
        <w:t>Insulin</w:t>
      </w:r>
      <w:proofErr w:type="spellEnd"/>
      <w:r w:rsidRPr="00E628EE">
        <w:rPr>
          <w:rFonts w:asciiTheme="majorBidi" w:hAnsiTheme="majorBidi" w:cstheme="majorBidi"/>
          <w:lang w:val="fr-FR"/>
        </w:rPr>
        <w:br/>
        <w:t>6. BMI</w:t>
      </w:r>
      <w:r w:rsidRPr="00E628EE">
        <w:rPr>
          <w:rFonts w:asciiTheme="majorBidi" w:hAnsiTheme="majorBidi" w:cstheme="majorBidi"/>
          <w:lang w:val="fr-FR"/>
        </w:rPr>
        <w:br/>
        <w:t xml:space="preserve">7. </w:t>
      </w:r>
      <w:proofErr w:type="spellStart"/>
      <w:r w:rsidRPr="00E628EE">
        <w:rPr>
          <w:rFonts w:asciiTheme="majorBidi" w:hAnsiTheme="majorBidi" w:cstheme="majorBidi"/>
          <w:lang w:val="fr-FR"/>
        </w:rPr>
        <w:t>Diabetes</w:t>
      </w:r>
      <w:proofErr w:type="spellEnd"/>
      <w:r w:rsidRPr="00E628EE">
        <w:rPr>
          <w:rFonts w:asciiTheme="majorBidi" w:hAnsiTheme="majorBidi" w:cstheme="majorBidi"/>
          <w:lang w:val="fr-FR"/>
        </w:rPr>
        <w:t xml:space="preserve"> Pedigree </w:t>
      </w:r>
      <w:proofErr w:type="spellStart"/>
      <w:r w:rsidRPr="00E628EE">
        <w:rPr>
          <w:rFonts w:asciiTheme="majorBidi" w:hAnsiTheme="majorBidi" w:cstheme="majorBidi"/>
          <w:lang w:val="fr-FR"/>
        </w:rPr>
        <w:t>Function</w:t>
      </w:r>
      <w:proofErr w:type="spellEnd"/>
      <w:r w:rsidRPr="00E628EE">
        <w:rPr>
          <w:rFonts w:asciiTheme="majorBidi" w:hAnsiTheme="majorBidi" w:cstheme="majorBidi"/>
          <w:lang w:val="fr-FR"/>
        </w:rPr>
        <w:br/>
        <w:t>8. Age</w:t>
      </w:r>
    </w:p>
    <w:p w:rsidR="008A7092" w:rsidRPr="00E628EE" w:rsidRDefault="00E628EE">
      <w:pPr>
        <w:pStyle w:val="Titre1"/>
        <w:rPr>
          <w:rFonts w:asciiTheme="majorBidi" w:hAnsiTheme="majorBidi"/>
          <w:lang w:val="fr-FR"/>
        </w:rPr>
      </w:pPr>
      <w:r w:rsidRPr="00E628EE">
        <w:rPr>
          <w:rFonts w:asciiTheme="majorBidi" w:hAnsiTheme="majorBidi"/>
          <w:lang w:val="fr-FR"/>
        </w:rPr>
        <w:t>7. Exemples de prédiction</w:t>
      </w:r>
    </w:p>
    <w:p w:rsidR="008A7092" w:rsidRPr="00E628EE" w:rsidRDefault="00E628EE">
      <w:pPr>
        <w:rPr>
          <w:rFonts w:asciiTheme="majorBidi" w:hAnsiTheme="majorBidi" w:cstheme="majorBidi"/>
          <w:lang w:val="fr-FR"/>
        </w:rPr>
      </w:pPr>
      <w:r w:rsidRPr="00E628EE">
        <w:rPr>
          <w:rFonts w:asciiTheme="majorBidi" w:hAnsiTheme="majorBidi" w:cstheme="majorBidi"/>
          <w:lang w:val="fr-FR"/>
        </w:rPr>
        <w:t>Patient diabétique :</w:t>
      </w:r>
      <w:r w:rsidRPr="00E628EE">
        <w:rPr>
          <w:rFonts w:asciiTheme="majorBidi" w:hAnsiTheme="majorBidi" w:cstheme="majorBidi"/>
          <w:lang w:val="fr-FR"/>
        </w:rPr>
        <w:br/>
      </w:r>
      <w:proofErr w:type="spellStart"/>
      <w:r w:rsidRPr="00E628EE">
        <w:rPr>
          <w:rFonts w:asciiTheme="majorBidi" w:hAnsiTheme="majorBidi" w:cstheme="majorBidi"/>
          <w:lang w:val="fr-FR"/>
        </w:rPr>
        <w:t>Pregnancies</w:t>
      </w:r>
      <w:proofErr w:type="spellEnd"/>
      <w:r w:rsidRPr="00E628EE">
        <w:rPr>
          <w:rFonts w:asciiTheme="majorBidi" w:hAnsiTheme="majorBidi" w:cstheme="majorBidi"/>
          <w:lang w:val="fr-FR"/>
        </w:rPr>
        <w:t>: 4</w:t>
      </w:r>
      <w:r w:rsidRPr="00E628EE">
        <w:rPr>
          <w:rFonts w:asciiTheme="majorBidi" w:hAnsiTheme="majorBidi" w:cstheme="majorBidi"/>
          <w:lang w:val="fr-FR"/>
        </w:rPr>
        <w:br/>
        <w:t>Glucose: 165</w:t>
      </w:r>
      <w:r w:rsidRPr="00E628EE">
        <w:rPr>
          <w:rFonts w:asciiTheme="majorBidi" w:hAnsiTheme="majorBidi" w:cstheme="majorBidi"/>
          <w:lang w:val="fr-FR"/>
        </w:rPr>
        <w:br/>
        <w:t>Blood Pressure: 80</w:t>
      </w:r>
      <w:r w:rsidRPr="00E628EE">
        <w:rPr>
          <w:rFonts w:asciiTheme="majorBidi" w:hAnsiTheme="majorBidi" w:cstheme="majorBidi"/>
          <w:lang w:val="fr-FR"/>
        </w:rPr>
        <w:br/>
        <w:t xml:space="preserve">Skin </w:t>
      </w:r>
      <w:proofErr w:type="spellStart"/>
      <w:r w:rsidRPr="00E628EE">
        <w:rPr>
          <w:rFonts w:asciiTheme="majorBidi" w:hAnsiTheme="majorBidi" w:cstheme="majorBidi"/>
          <w:lang w:val="fr-FR"/>
        </w:rPr>
        <w:t>Thi</w:t>
      </w:r>
      <w:r w:rsidRPr="00E628EE">
        <w:rPr>
          <w:rFonts w:asciiTheme="majorBidi" w:hAnsiTheme="majorBidi" w:cstheme="majorBidi"/>
          <w:lang w:val="fr-FR"/>
        </w:rPr>
        <w:t>ckness</w:t>
      </w:r>
      <w:proofErr w:type="spellEnd"/>
      <w:r w:rsidRPr="00E628EE">
        <w:rPr>
          <w:rFonts w:asciiTheme="majorBidi" w:hAnsiTheme="majorBidi" w:cstheme="majorBidi"/>
          <w:lang w:val="fr-FR"/>
        </w:rPr>
        <w:t>: 35</w:t>
      </w:r>
      <w:r w:rsidRPr="00E628EE">
        <w:rPr>
          <w:rFonts w:asciiTheme="majorBidi" w:hAnsiTheme="majorBidi" w:cstheme="majorBidi"/>
          <w:lang w:val="fr-FR"/>
        </w:rPr>
        <w:br/>
      </w:r>
      <w:proofErr w:type="spellStart"/>
      <w:r w:rsidRPr="00E628EE">
        <w:rPr>
          <w:rFonts w:asciiTheme="majorBidi" w:hAnsiTheme="majorBidi" w:cstheme="majorBidi"/>
          <w:lang w:val="fr-FR"/>
        </w:rPr>
        <w:t>Insulin</w:t>
      </w:r>
      <w:proofErr w:type="spellEnd"/>
      <w:r w:rsidRPr="00E628EE">
        <w:rPr>
          <w:rFonts w:asciiTheme="majorBidi" w:hAnsiTheme="majorBidi" w:cstheme="majorBidi"/>
          <w:lang w:val="fr-FR"/>
        </w:rPr>
        <w:t>: 200</w:t>
      </w:r>
      <w:r w:rsidRPr="00E628EE">
        <w:rPr>
          <w:rFonts w:asciiTheme="majorBidi" w:hAnsiTheme="majorBidi" w:cstheme="majorBidi"/>
          <w:lang w:val="fr-FR"/>
        </w:rPr>
        <w:br/>
        <w:t>BMI: 33.5</w:t>
      </w:r>
      <w:r w:rsidRPr="00E628EE">
        <w:rPr>
          <w:rFonts w:asciiTheme="majorBidi" w:hAnsiTheme="majorBidi" w:cstheme="majorBidi"/>
          <w:lang w:val="fr-FR"/>
        </w:rPr>
        <w:br/>
      </w:r>
      <w:proofErr w:type="spellStart"/>
      <w:r w:rsidRPr="00E628EE">
        <w:rPr>
          <w:rFonts w:asciiTheme="majorBidi" w:hAnsiTheme="majorBidi" w:cstheme="majorBidi"/>
          <w:lang w:val="fr-FR"/>
        </w:rPr>
        <w:t>Diabetes</w:t>
      </w:r>
      <w:proofErr w:type="spellEnd"/>
      <w:r w:rsidRPr="00E628EE">
        <w:rPr>
          <w:rFonts w:asciiTheme="majorBidi" w:hAnsiTheme="majorBidi" w:cstheme="majorBidi"/>
          <w:lang w:val="fr-FR"/>
        </w:rPr>
        <w:t xml:space="preserve"> Pedigree </w:t>
      </w:r>
      <w:proofErr w:type="spellStart"/>
      <w:r w:rsidRPr="00E628EE">
        <w:rPr>
          <w:rFonts w:asciiTheme="majorBidi" w:hAnsiTheme="majorBidi" w:cstheme="majorBidi"/>
          <w:lang w:val="fr-FR"/>
        </w:rPr>
        <w:t>Function</w:t>
      </w:r>
      <w:proofErr w:type="spellEnd"/>
      <w:r w:rsidRPr="00E628EE">
        <w:rPr>
          <w:rFonts w:asciiTheme="majorBidi" w:hAnsiTheme="majorBidi" w:cstheme="majorBidi"/>
          <w:lang w:val="fr-FR"/>
        </w:rPr>
        <w:t>: 0.75</w:t>
      </w:r>
      <w:r w:rsidRPr="00E628EE">
        <w:rPr>
          <w:rFonts w:asciiTheme="majorBidi" w:hAnsiTheme="majorBidi" w:cstheme="majorBidi"/>
          <w:lang w:val="fr-FR"/>
        </w:rPr>
        <w:br/>
        <w:t>Age: 45</w:t>
      </w:r>
      <w:r w:rsidRPr="00E628EE">
        <w:rPr>
          <w:rFonts w:asciiTheme="majorBidi" w:hAnsiTheme="majorBidi" w:cstheme="majorBidi"/>
          <w:lang w:val="fr-FR"/>
        </w:rPr>
        <w:br/>
        <w:t>→ Résultat : Diabétique</w:t>
      </w:r>
      <w:r w:rsidRPr="00E628EE">
        <w:rPr>
          <w:rFonts w:asciiTheme="majorBidi" w:hAnsiTheme="majorBidi" w:cstheme="majorBidi"/>
          <w:lang w:val="fr-FR"/>
        </w:rPr>
        <w:br/>
      </w:r>
      <w:r w:rsidRPr="00E628EE">
        <w:rPr>
          <w:rFonts w:asciiTheme="majorBidi" w:hAnsiTheme="majorBidi" w:cstheme="majorBidi"/>
          <w:lang w:val="fr-FR"/>
        </w:rPr>
        <w:br/>
        <w:t>Patient non diabétique :</w:t>
      </w:r>
      <w:r w:rsidRPr="00E628EE">
        <w:rPr>
          <w:rFonts w:asciiTheme="majorBidi" w:hAnsiTheme="majorBidi" w:cstheme="majorBidi"/>
          <w:lang w:val="fr-FR"/>
        </w:rPr>
        <w:br/>
      </w:r>
      <w:proofErr w:type="spellStart"/>
      <w:r w:rsidRPr="00E628EE">
        <w:rPr>
          <w:rFonts w:asciiTheme="majorBidi" w:hAnsiTheme="majorBidi" w:cstheme="majorBidi"/>
          <w:lang w:val="fr-FR"/>
        </w:rPr>
        <w:t>Pregnancies</w:t>
      </w:r>
      <w:proofErr w:type="spellEnd"/>
      <w:r w:rsidRPr="00E628EE">
        <w:rPr>
          <w:rFonts w:asciiTheme="majorBidi" w:hAnsiTheme="majorBidi" w:cstheme="majorBidi"/>
          <w:lang w:val="fr-FR"/>
        </w:rPr>
        <w:t>: 1</w:t>
      </w:r>
      <w:r w:rsidRPr="00E628EE">
        <w:rPr>
          <w:rFonts w:asciiTheme="majorBidi" w:hAnsiTheme="majorBidi" w:cstheme="majorBidi"/>
          <w:lang w:val="fr-FR"/>
        </w:rPr>
        <w:br/>
        <w:t>Glucose: 90</w:t>
      </w:r>
      <w:r w:rsidRPr="00E628EE">
        <w:rPr>
          <w:rFonts w:asciiTheme="majorBidi" w:hAnsiTheme="majorBidi" w:cstheme="majorBidi"/>
          <w:lang w:val="fr-FR"/>
        </w:rPr>
        <w:br/>
        <w:t>Blood Pressure: 70</w:t>
      </w:r>
      <w:r w:rsidRPr="00E628EE">
        <w:rPr>
          <w:rFonts w:asciiTheme="majorBidi" w:hAnsiTheme="majorBidi" w:cstheme="majorBidi"/>
          <w:lang w:val="fr-FR"/>
        </w:rPr>
        <w:br/>
        <w:t xml:space="preserve">Skin </w:t>
      </w:r>
      <w:proofErr w:type="spellStart"/>
      <w:r w:rsidRPr="00E628EE">
        <w:rPr>
          <w:rFonts w:asciiTheme="majorBidi" w:hAnsiTheme="majorBidi" w:cstheme="majorBidi"/>
          <w:lang w:val="fr-FR"/>
        </w:rPr>
        <w:t>Thickness</w:t>
      </w:r>
      <w:proofErr w:type="spellEnd"/>
      <w:r w:rsidRPr="00E628EE">
        <w:rPr>
          <w:rFonts w:asciiTheme="majorBidi" w:hAnsiTheme="majorBidi" w:cstheme="majorBidi"/>
          <w:lang w:val="fr-FR"/>
        </w:rPr>
        <w:t>: 20</w:t>
      </w:r>
      <w:r w:rsidRPr="00E628EE">
        <w:rPr>
          <w:rFonts w:asciiTheme="majorBidi" w:hAnsiTheme="majorBidi" w:cstheme="majorBidi"/>
          <w:lang w:val="fr-FR"/>
        </w:rPr>
        <w:br/>
      </w:r>
      <w:proofErr w:type="spellStart"/>
      <w:r w:rsidRPr="00E628EE">
        <w:rPr>
          <w:rFonts w:asciiTheme="majorBidi" w:hAnsiTheme="majorBidi" w:cstheme="majorBidi"/>
          <w:lang w:val="fr-FR"/>
        </w:rPr>
        <w:t>Insulin</w:t>
      </w:r>
      <w:proofErr w:type="spellEnd"/>
      <w:r w:rsidRPr="00E628EE">
        <w:rPr>
          <w:rFonts w:asciiTheme="majorBidi" w:hAnsiTheme="majorBidi" w:cstheme="majorBidi"/>
          <w:lang w:val="fr-FR"/>
        </w:rPr>
        <w:t>: 80</w:t>
      </w:r>
      <w:r w:rsidRPr="00E628EE">
        <w:rPr>
          <w:rFonts w:asciiTheme="majorBidi" w:hAnsiTheme="majorBidi" w:cstheme="majorBidi"/>
          <w:lang w:val="fr-FR"/>
        </w:rPr>
        <w:br/>
        <w:t>BMI: 22.0</w:t>
      </w:r>
      <w:r w:rsidRPr="00E628EE">
        <w:rPr>
          <w:rFonts w:asciiTheme="majorBidi" w:hAnsiTheme="majorBidi" w:cstheme="majorBidi"/>
          <w:lang w:val="fr-FR"/>
        </w:rPr>
        <w:br/>
      </w:r>
      <w:proofErr w:type="spellStart"/>
      <w:r w:rsidRPr="00E628EE">
        <w:rPr>
          <w:rFonts w:asciiTheme="majorBidi" w:hAnsiTheme="majorBidi" w:cstheme="majorBidi"/>
          <w:lang w:val="fr-FR"/>
        </w:rPr>
        <w:t>Diabetes</w:t>
      </w:r>
      <w:proofErr w:type="spellEnd"/>
      <w:r w:rsidRPr="00E628EE">
        <w:rPr>
          <w:rFonts w:asciiTheme="majorBidi" w:hAnsiTheme="majorBidi" w:cstheme="majorBidi"/>
          <w:lang w:val="fr-FR"/>
        </w:rPr>
        <w:t xml:space="preserve"> Pedigree </w:t>
      </w:r>
      <w:proofErr w:type="spellStart"/>
      <w:r w:rsidRPr="00E628EE">
        <w:rPr>
          <w:rFonts w:asciiTheme="majorBidi" w:hAnsiTheme="majorBidi" w:cstheme="majorBidi"/>
          <w:lang w:val="fr-FR"/>
        </w:rPr>
        <w:t>Function</w:t>
      </w:r>
      <w:proofErr w:type="spellEnd"/>
      <w:r w:rsidRPr="00E628EE">
        <w:rPr>
          <w:rFonts w:asciiTheme="majorBidi" w:hAnsiTheme="majorBidi" w:cstheme="majorBidi"/>
          <w:lang w:val="fr-FR"/>
        </w:rPr>
        <w:t>: 0.3</w:t>
      </w:r>
      <w:r w:rsidRPr="00E628EE">
        <w:rPr>
          <w:rFonts w:asciiTheme="majorBidi" w:hAnsiTheme="majorBidi" w:cstheme="majorBidi"/>
          <w:lang w:val="fr-FR"/>
        </w:rPr>
        <w:br/>
        <w:t>Age: 28</w:t>
      </w:r>
      <w:r w:rsidRPr="00E628EE">
        <w:rPr>
          <w:rFonts w:asciiTheme="majorBidi" w:hAnsiTheme="majorBidi" w:cstheme="majorBidi"/>
          <w:lang w:val="fr-FR"/>
        </w:rPr>
        <w:br/>
        <w:t>→ Ré</w:t>
      </w:r>
      <w:r w:rsidRPr="00E628EE">
        <w:rPr>
          <w:rFonts w:asciiTheme="majorBidi" w:hAnsiTheme="majorBidi" w:cstheme="majorBidi"/>
          <w:lang w:val="fr-FR"/>
        </w:rPr>
        <w:t>sultat : Non diabétique</w:t>
      </w:r>
    </w:p>
    <w:p w:rsidR="008A7092" w:rsidRPr="00E628EE" w:rsidRDefault="00E628EE">
      <w:pPr>
        <w:pStyle w:val="Titre1"/>
        <w:rPr>
          <w:rFonts w:asciiTheme="majorBidi" w:hAnsiTheme="majorBidi"/>
          <w:lang w:val="fr-FR"/>
        </w:rPr>
      </w:pPr>
      <w:r w:rsidRPr="00E628EE">
        <w:rPr>
          <w:rFonts w:asciiTheme="majorBidi" w:hAnsiTheme="majorBidi"/>
          <w:lang w:val="fr-FR"/>
        </w:rPr>
        <w:lastRenderedPageBreak/>
        <w:t>8. Difficultés rencontrées</w:t>
      </w:r>
    </w:p>
    <w:p w:rsidR="008A7092" w:rsidRPr="00E628EE" w:rsidRDefault="00E628EE">
      <w:pPr>
        <w:rPr>
          <w:rFonts w:asciiTheme="majorBidi" w:hAnsiTheme="majorBidi" w:cstheme="majorBidi"/>
          <w:lang w:val="fr-FR"/>
        </w:rPr>
      </w:pPr>
      <w:r w:rsidRPr="00E628EE">
        <w:rPr>
          <w:rFonts w:asciiTheme="majorBidi" w:hAnsiTheme="majorBidi" w:cstheme="majorBidi"/>
          <w:lang w:val="fr-FR"/>
        </w:rPr>
        <w:t>- Mauvaise interprétation des résultats du modèle lors des premiers tests.</w:t>
      </w:r>
      <w:r w:rsidRPr="00E628EE">
        <w:rPr>
          <w:rFonts w:asciiTheme="majorBidi" w:hAnsiTheme="majorBidi" w:cstheme="majorBidi"/>
          <w:lang w:val="fr-FR"/>
        </w:rPr>
        <w:br/>
        <w:t>- Gestion des dépendances Python et compatibilité entre versions.</w:t>
      </w:r>
      <w:r w:rsidRPr="00E628EE">
        <w:rPr>
          <w:rFonts w:asciiTheme="majorBidi" w:hAnsiTheme="majorBidi" w:cstheme="majorBidi"/>
          <w:lang w:val="fr-FR"/>
        </w:rPr>
        <w:br/>
        <w:t xml:space="preserve">- Organisation des fichiers et des routes </w:t>
      </w:r>
      <w:proofErr w:type="spellStart"/>
      <w:r w:rsidRPr="00E628EE">
        <w:rPr>
          <w:rFonts w:asciiTheme="majorBidi" w:hAnsiTheme="majorBidi" w:cstheme="majorBidi"/>
          <w:lang w:val="fr-FR"/>
        </w:rPr>
        <w:t>Flask</w:t>
      </w:r>
      <w:proofErr w:type="spellEnd"/>
      <w:r w:rsidRPr="00E628EE">
        <w:rPr>
          <w:rFonts w:asciiTheme="majorBidi" w:hAnsiTheme="majorBidi" w:cstheme="majorBidi"/>
          <w:lang w:val="fr-FR"/>
        </w:rPr>
        <w:t>.</w:t>
      </w:r>
      <w:bookmarkStart w:id="0" w:name="_GoBack"/>
    </w:p>
    <w:bookmarkEnd w:id="0"/>
    <w:p w:rsidR="008A7092" w:rsidRPr="00E628EE" w:rsidRDefault="00E628EE">
      <w:pPr>
        <w:pStyle w:val="Titre1"/>
        <w:rPr>
          <w:rFonts w:asciiTheme="majorBidi" w:hAnsiTheme="majorBidi"/>
          <w:lang w:val="fr-FR"/>
        </w:rPr>
      </w:pPr>
      <w:r w:rsidRPr="00E628EE">
        <w:rPr>
          <w:rFonts w:asciiTheme="majorBidi" w:hAnsiTheme="majorBidi"/>
          <w:lang w:val="fr-FR"/>
        </w:rPr>
        <w:t>9. Validation e</w:t>
      </w:r>
      <w:r w:rsidRPr="00E628EE">
        <w:rPr>
          <w:rFonts w:asciiTheme="majorBidi" w:hAnsiTheme="majorBidi"/>
          <w:lang w:val="fr-FR"/>
        </w:rPr>
        <w:t>t tests</w:t>
      </w:r>
    </w:p>
    <w:p w:rsidR="008A7092" w:rsidRPr="00E628EE" w:rsidRDefault="00E628EE">
      <w:pPr>
        <w:rPr>
          <w:rFonts w:asciiTheme="majorBidi" w:hAnsiTheme="majorBidi" w:cstheme="majorBidi"/>
          <w:lang w:val="fr-FR"/>
        </w:rPr>
      </w:pPr>
      <w:r w:rsidRPr="00E628EE">
        <w:rPr>
          <w:rFonts w:asciiTheme="majorBidi" w:hAnsiTheme="majorBidi" w:cstheme="majorBidi"/>
          <w:lang w:val="fr-FR"/>
        </w:rPr>
        <w:t xml:space="preserve">- Tests unitaires sur la fonction </w:t>
      </w:r>
      <w:proofErr w:type="spellStart"/>
      <w:r w:rsidRPr="00E628EE">
        <w:rPr>
          <w:rFonts w:asciiTheme="majorBidi" w:hAnsiTheme="majorBidi" w:cstheme="majorBidi"/>
          <w:lang w:val="fr-FR"/>
        </w:rPr>
        <w:t>predict_diabetes</w:t>
      </w:r>
      <w:proofErr w:type="spellEnd"/>
      <w:r w:rsidRPr="00E628EE">
        <w:rPr>
          <w:rFonts w:asciiTheme="majorBidi" w:hAnsiTheme="majorBidi" w:cstheme="majorBidi"/>
          <w:lang w:val="fr-FR"/>
        </w:rPr>
        <w:t>.</w:t>
      </w:r>
      <w:r w:rsidRPr="00E628EE">
        <w:rPr>
          <w:rFonts w:asciiTheme="majorBidi" w:hAnsiTheme="majorBidi" w:cstheme="majorBidi"/>
          <w:lang w:val="fr-FR"/>
        </w:rPr>
        <w:br/>
        <w:t>- Vérification manuelle avec des données connues.</w:t>
      </w:r>
      <w:r w:rsidRPr="00E628EE">
        <w:rPr>
          <w:rFonts w:asciiTheme="majorBidi" w:hAnsiTheme="majorBidi" w:cstheme="majorBidi"/>
          <w:lang w:val="fr-FR"/>
        </w:rPr>
        <w:br/>
        <w:t>- Comparaison avec les résultats attendus sur un échantillon.</w:t>
      </w:r>
      <w:r w:rsidRPr="00E628EE">
        <w:rPr>
          <w:rFonts w:asciiTheme="majorBidi" w:hAnsiTheme="majorBidi" w:cstheme="majorBidi"/>
          <w:lang w:val="fr-FR"/>
        </w:rPr>
        <w:br/>
        <w:t>- Validation auprès d’un utilisateur cible (médecin).</w:t>
      </w:r>
    </w:p>
    <w:p w:rsidR="008A7092" w:rsidRPr="00E628EE" w:rsidRDefault="00E628EE">
      <w:pPr>
        <w:pStyle w:val="Titre1"/>
        <w:rPr>
          <w:rFonts w:asciiTheme="majorBidi" w:hAnsiTheme="majorBidi"/>
          <w:lang w:val="fr-FR"/>
        </w:rPr>
      </w:pPr>
      <w:r w:rsidRPr="00E628EE">
        <w:rPr>
          <w:rFonts w:asciiTheme="majorBidi" w:hAnsiTheme="majorBidi"/>
          <w:lang w:val="fr-FR"/>
        </w:rPr>
        <w:t>10. Conclusion</w:t>
      </w:r>
    </w:p>
    <w:p w:rsidR="008A7092" w:rsidRPr="00E628EE" w:rsidRDefault="00E628EE">
      <w:pPr>
        <w:rPr>
          <w:rFonts w:asciiTheme="majorBidi" w:hAnsiTheme="majorBidi" w:cstheme="majorBidi"/>
          <w:lang w:val="fr-FR"/>
        </w:rPr>
      </w:pPr>
      <w:r w:rsidRPr="00E628EE">
        <w:rPr>
          <w:rFonts w:asciiTheme="majorBidi" w:hAnsiTheme="majorBidi" w:cstheme="majorBidi"/>
          <w:lang w:val="fr-FR"/>
        </w:rPr>
        <w:t>Ce projet offre</w:t>
      </w:r>
      <w:r w:rsidRPr="00E628EE">
        <w:rPr>
          <w:rFonts w:asciiTheme="majorBidi" w:hAnsiTheme="majorBidi" w:cstheme="majorBidi"/>
          <w:lang w:val="fr-FR"/>
        </w:rPr>
        <w:t xml:space="preserve"> un outil fiable pour aider les médecins à prédire le diabète et à gérer leurs patients efficacement. Des améliorations possibles incluent :</w:t>
      </w:r>
      <w:r w:rsidRPr="00E628EE">
        <w:rPr>
          <w:rFonts w:asciiTheme="majorBidi" w:hAnsiTheme="majorBidi" w:cstheme="majorBidi"/>
          <w:lang w:val="fr-FR"/>
        </w:rPr>
        <w:br/>
        <w:t>- Ajout d’un graphique d’historique des patients.</w:t>
      </w:r>
      <w:r w:rsidRPr="00E628EE">
        <w:rPr>
          <w:rFonts w:asciiTheme="majorBidi" w:hAnsiTheme="majorBidi" w:cstheme="majorBidi"/>
          <w:lang w:val="fr-FR"/>
        </w:rPr>
        <w:br/>
        <w:t>- Intégration d’un système multi-langues.</w:t>
      </w:r>
      <w:r w:rsidRPr="00E628EE">
        <w:rPr>
          <w:rFonts w:asciiTheme="majorBidi" w:hAnsiTheme="majorBidi" w:cstheme="majorBidi"/>
          <w:lang w:val="fr-FR"/>
        </w:rPr>
        <w:br/>
        <w:t>- Déploiement sur un se</w:t>
      </w:r>
      <w:r w:rsidRPr="00E628EE">
        <w:rPr>
          <w:rFonts w:asciiTheme="majorBidi" w:hAnsiTheme="majorBidi" w:cstheme="majorBidi"/>
          <w:lang w:val="fr-FR"/>
        </w:rPr>
        <w:t>rveur cloud pour un accès multi-utilisateurs.</w:t>
      </w:r>
    </w:p>
    <w:sectPr w:rsidR="008A7092" w:rsidRPr="00E628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5D531C"/>
    <w:multiLevelType w:val="hybridMultilevel"/>
    <w:tmpl w:val="4DECC9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496D3B"/>
    <w:multiLevelType w:val="hybridMultilevel"/>
    <w:tmpl w:val="72F0DC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A7092"/>
    <w:rsid w:val="00AA1D8D"/>
    <w:rsid w:val="00B47730"/>
    <w:rsid w:val="00CB0664"/>
    <w:rsid w:val="00E628E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2E178B"/>
  <w14:defaultImageDpi w14:val="300"/>
  <w15:docId w15:val="{2D10C4A8-86CB-49CA-BFFC-0A930220B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4B78D4-C156-433D-871E-A87E08E22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513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2013-12-23T23:15:00Z</dcterms:created>
  <dcterms:modified xsi:type="dcterms:W3CDTF">2025-08-11T13:19:00Z</dcterms:modified>
  <cp:category/>
</cp:coreProperties>
</file>